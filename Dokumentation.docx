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Einleitung</w:t>
      </w:r>
    </w:p>
    <w:p>
      <w:pPr>
        <w:pStyle w:val="Normal"/>
        <w:rPr/>
      </w:pPr>
      <w:r>
        <w:rPr/>
        <w:t>Dieses Dokument beschreibt die Entwicklung eines VR-Schwertkampfspiels in Unity, inspiriert von einem Wii-Spiel. Das Ziel des Projekts ist es, eine besonders immersive VR-Erfahrung durch realistische Schwertphysik und Gegner zu schaffen.</w:t>
      </w:r>
    </w:p>
    <w:p>
      <w:pPr>
        <w:pStyle w:val="Heading2"/>
        <w:rPr/>
      </w:pPr>
      <w:r>
        <w:rPr/>
        <w:t>Projektbeschreibung</w:t>
      </w:r>
    </w:p>
    <w:p>
      <w:pPr>
        <w:pStyle w:val="Normal"/>
        <w:rPr/>
      </w:pPr>
      <w:r>
        <w:rPr/>
        <w:t>Das VR-Schwertkampfspiel soll das Gefühl eines echten Schwertkampfes vermitteln. Durch besondere Schwertphysik und realistische Gegner, die den Spieler herausfordern, wird ein immersives Erlebnis angestrebt.</w:t>
      </w:r>
    </w:p>
    <w:p>
      <w:pPr>
        <w:pStyle w:val="Heading2"/>
        <w:rPr/>
      </w:pPr>
      <w:r>
        <w:rPr/>
        <w:t>Zielsetzung</w:t>
      </w:r>
    </w:p>
    <w:p>
      <w:pPr>
        <w:pStyle w:val="Normal"/>
        <w:rPr/>
      </w:pPr>
      <w:r>
        <w:rPr/>
        <w:t>Ziel des Projekts ist es, ein funktionsfähiges und unterhaltsames VR-Schwertkampfspiel zu entwickeln, das sich durch seine Realitätsnähe und spannende Spielmechaniken auszeichnet.</w:t>
      </w:r>
    </w:p>
    <w:p>
      <w:pPr>
        <w:pStyle w:val="Heading1"/>
        <w:rPr/>
      </w:pPr>
      <w:r>
        <w:rPr/>
        <w:t>Ablauf des Projektes</w:t>
      </w:r>
    </w:p>
    <w:p>
      <w:pPr>
        <w:pStyle w:val="Heading2"/>
        <w:rPr/>
      </w:pPr>
      <w:r>
        <w:rPr/>
        <w:t>1. Planung und Findungsphase</w:t>
      </w:r>
    </w:p>
    <w:p>
      <w:pPr>
        <w:pStyle w:val="Normal"/>
        <w:rPr/>
      </w:pPr>
      <w:r>
        <w:rPr/>
        <w:t>1.1 Erarbeitung des Konzeptes: Die Idee, ein Wii-Spiel in VR nachzugestalten, wurde entwickelt. Ziel war es, besondere Schwertphysik und möglichst realistische Gegner und Karten zu integrieren. Zudem sollte eine automatische Bewegung wie im Wii-Spiel implementiert werden.</w:t>
      </w:r>
    </w:p>
    <w:p>
      <w:pPr>
        <w:pStyle w:val="Normal"/>
        <w:rPr/>
      </w:pPr>
      <w:r>
        <w:rPr/>
        <w:t>1.2 Überlegungen zu Features: Es wurden verschiedene Features wie kleinere Erfolgserlebnisse, ein generelles Kampfsystem und Bossgegner diskutiert. Gegner können durch das Zeigen mit dem Schwert herausgefordert werden, ansonsten fordern sie den Spieler selbst heraus.</w:t>
      </w:r>
    </w:p>
    <w:p>
      <w:pPr>
        <w:pStyle w:val="Normal"/>
        <w:rPr/>
      </w:pPr>
      <w:r>
        <w:rPr/>
        <w:t>1.3 Findung von Assets: Geeignete Assets wurden gesucht und bewertet.</w:t>
      </w:r>
    </w:p>
    <w:p>
      <w:pPr>
        <w:pStyle w:val="Normal"/>
        <w:rPr/>
      </w:pPr>
      <w:r>
        <w:rPr/>
        <w:t>1.4 Besprechungen: Wöchentliche Besprechungen und Anpassungen des Projekts wurden durchgeführt.</w:t>
      </w:r>
    </w:p>
    <w:p>
      <w:pPr>
        <w:pStyle w:val="Normal"/>
        <w:rPr/>
      </w:pPr>
      <w:r>
        <w:rPr/>
        <w:t>1.5 Testphasen wurden wöchentlich durchgeführt</w:t>
      </w:r>
    </w:p>
    <w:p>
      <w:pPr>
        <w:pStyle w:val="Heading2"/>
        <w:rPr/>
      </w:pPr>
      <w:r>
        <w:rPr/>
        <w:t>2. Start der Projektentwicklung</w:t>
      </w:r>
    </w:p>
    <w:p>
      <w:pPr>
        <w:pStyle w:val="Normal"/>
        <w:rPr/>
      </w:pPr>
      <w:r>
        <w:rPr/>
        <w:t>2.1 Generell: Aufgrund von Fehlern wurde in zwei unterschiedlichen Projekten gearbeitet.</w:t>
      </w:r>
    </w:p>
    <w:p>
      <w:pPr>
        <w:pStyle w:val="Normal"/>
        <w:rPr/>
      </w:pPr>
      <w:r>
        <w:rPr/>
        <w:t>2.2 Erstellung von zwei Karten: Wald und Stadt.</w:t>
      </w:r>
    </w:p>
    <w:p>
      <w:pPr>
        <w:pStyle w:val="Normal"/>
        <w:rPr/>
      </w:pPr>
      <w:r>
        <w:rPr/>
        <w:t>2.3 Erstellung einer Tutorial-Map: Eine spezielle Karte für das Tutorial wurde erstellt.</w:t>
      </w:r>
    </w:p>
    <w:p>
      <w:pPr>
        <w:pStyle w:val="Normal"/>
        <w:rPr/>
      </w:pPr>
      <w:r>
        <w:rPr/>
        <w:t>2.4 Erste Versuche: Die Schwertphysik wurde erstmals implementiert.</w:t>
      </w:r>
    </w:p>
    <w:p>
      <w:pPr>
        <w:pStyle w:val="Normal"/>
        <w:rPr/>
      </w:pPr>
      <w:r>
        <w:rPr/>
        <w:t>2.5 Hinzufügen von Gegnermodellen und Animationen: Erste Gegner wurden erstellt und animiert.</w:t>
      </w:r>
    </w:p>
    <w:p>
      <w:pPr>
        <w:pStyle w:val="Normal"/>
        <w:rPr/>
      </w:pPr>
      <w:r>
        <w:rPr/>
        <w:t>2.6 Hauptmenü: Ein Hauptmenü wurde hinzugefügt.</w:t>
      </w:r>
    </w:p>
    <w:p>
      <w:pPr>
        <w:pStyle w:val="Normal"/>
        <w:rPr/>
      </w:pPr>
      <w:r>
        <w:rPr/>
        <w:t>2.7 Gegnertypen: Drei verschiedene Gegnertypen wurden hinzugefügt.</w:t>
      </w:r>
    </w:p>
    <w:p>
      <w:pPr>
        <w:pStyle w:val="Normal"/>
        <w:rPr/>
      </w:pPr>
      <w:r>
        <w:rPr/>
        <w:t>2.8 Schwertphysik und Brustpanzer: Die Schwertphysik wurde verfeinert und ein Brustpanzer, der dem Spieler folgt, hinzugefügt.</w:t>
      </w:r>
    </w:p>
    <w:p>
      <w:pPr>
        <w:pStyle w:val="Normal"/>
        <w:rPr/>
      </w:pPr>
      <w:r>
        <w:rPr/>
        <w:t>2.9 Weitere Menüs und Musik: Weitere Menüs und Musik wurden hinzugefügt.</w:t>
      </w:r>
    </w:p>
    <w:p>
      <w:pPr>
        <w:pStyle w:val="Normal"/>
        <w:rPr/>
      </w:pPr>
      <w:r>
        <w:rPr/>
        <w:t>2.10 Automatische Bewegung: Das automatische Bewegen in VR wurde getestet und implementiert.</w:t>
      </w:r>
    </w:p>
    <w:p>
      <w:pPr>
        <w:pStyle w:val="Normal"/>
        <w:rPr/>
      </w:pPr>
      <w:r>
        <w:rPr/>
        <w:t>2.11 Zusammenfügen der Projekte: Die beiden Projekte wurden zusammengeführt.</w:t>
      </w:r>
    </w:p>
    <w:p>
      <w:pPr>
        <w:pStyle w:val="Normal"/>
        <w:rPr/>
      </w:pPr>
      <w:r>
        <w:rPr/>
        <w:t>2.12 Testen des Stoppen-Systems: Erste Tests des Systems, das das Stoppen bei Eintritt in den Kampfmodus ermöglicht, wurden durchgeführt.</w:t>
      </w:r>
    </w:p>
    <w:p>
      <w:pPr>
        <w:pStyle w:val="Normal"/>
        <w:rPr/>
      </w:pPr>
      <w:r>
        <w:rPr/>
        <w:t>2.13 Lebensleiste und Schadenssystem: Eine Lebensleiste und ein einfaches Schadenssystem wurden hinzugefügt.</w:t>
      </w:r>
    </w:p>
    <w:p>
      <w:pPr>
        <w:pStyle w:val="Normal"/>
        <w:rPr/>
      </w:pPr>
      <w:r>
        <w:rPr/>
        <w:t>2.14 Schwert-Grab-Mechanik: Eine Mechanik zum Greifen des Schwertes wurde hinzugefügt.</w:t>
      </w:r>
    </w:p>
    <w:p>
      <w:pPr>
        <w:pStyle w:val="Normal"/>
        <w:rPr/>
      </w:pPr>
      <w:r>
        <w:rPr/>
        <w:t>2.15 Änderungen am Hauptmenü: Das Design und der Stil der Buttons im Hauptmenü wurden geändert.</w:t>
      </w:r>
    </w:p>
    <w:p>
      <w:pPr>
        <w:pStyle w:val="Normal"/>
        <w:rPr/>
      </w:pPr>
      <w:r>
        <w:rPr/>
        <w:t>2.16 Erste Tests der APK: Die ersten Tests der APK wurden durchgeführt.</w:t>
      </w:r>
    </w:p>
    <w:p>
      <w:pPr>
        <w:pStyle w:val="Normal"/>
        <w:rPr/>
      </w:pPr>
      <w:r>
        <w:rPr/>
        <w:t>2.17 Test der Schwertphysik 2: Die Schwertphysik wurde erneut getestet und verbessert.</w:t>
      </w:r>
    </w:p>
    <w:p>
      <w:pPr>
        <w:pStyle w:val="Normal"/>
        <w:rPr/>
      </w:pPr>
      <w:r>
        <w:rPr/>
        <w:t>2.18 Hitsystem: Die erste Implementierung des Hitsystems wurde durchgeführt.</w:t>
      </w:r>
    </w:p>
    <w:p>
      <w:pPr>
        <w:pStyle w:val="Normal"/>
        <w:rPr/>
      </w:pPr>
      <w:r>
        <w:rPr/>
        <w:t>2.19 Herausforderungssystem: Ein System zum Herausfordern von Gegnern wurde hinzugefügt.</w:t>
      </w:r>
    </w:p>
    <w:p>
      <w:pPr>
        <w:pStyle w:val="Normal"/>
        <w:rPr/>
      </w:pPr>
      <w:r>
        <w:rPr/>
        <w:t>2.20 Bossgegner: Ein Bossgegner mit Nah- und Fernkampffähigkeiten wurde hinzugefügt.</w:t>
      </w:r>
    </w:p>
    <w:p>
      <w:pPr>
        <w:pStyle w:val="Normal"/>
        <w:rPr/>
      </w:pPr>
      <w:r>
        <w:rPr/>
        <w:t>2.21 Kampfverhalten von Gegnern: Das Verhalten der Gegner im Kampf wurde optimiert.</w:t>
      </w:r>
    </w:p>
    <w:p>
      <w:pPr>
        <w:pStyle w:val="Normal"/>
        <w:rPr/>
      </w:pPr>
      <w:r>
        <w:rPr/>
        <w:t>2.22 Kompletter Merge: Beide Projekte wurden vollständig zusammengeführt.</w:t>
      </w:r>
    </w:p>
    <w:p>
      <w:pPr>
        <w:pStyle w:val="Normal"/>
        <w:rPr/>
      </w:pPr>
      <w:r>
        <w:rPr/>
        <w:t>2.23 Statesystem: Ein Statesystem wurde hinzugefügt.</w:t>
      </w:r>
    </w:p>
    <w:p>
      <w:pPr>
        <w:pStyle w:val="Normal"/>
        <w:rPr/>
      </w:pPr>
      <w:r>
        <w:rPr/>
        <w:t>2.24 Pfeilmechanik: Der erste Versuch einer Pfeilmechanik wurde durchgeführt.</w:t>
      </w:r>
    </w:p>
    <w:p>
      <w:pPr>
        <w:pStyle w:val="Normal"/>
        <w:rPr/>
      </w:pPr>
      <w:r>
        <w:rPr/>
        <w:t>2.25 Hitboxen: Hitboxen für Gegner, Spieler und Schwerter wurden hinzugefügt.</w:t>
      </w:r>
    </w:p>
    <w:p>
      <w:pPr>
        <w:pStyle w:val="Normal"/>
        <w:rPr/>
      </w:pPr>
      <w:r>
        <w:rPr/>
        <w:t>2.26 Voll funktionsfähiges Combat- und Challenge-System: Das Kampf- und Herausforderungssystem wurde vollständig implementiert.</w:t>
      </w:r>
    </w:p>
    <w:p>
      <w:pPr>
        <w:pStyle w:val="Normal"/>
        <w:rPr/>
      </w:pPr>
      <w:r>
        <w:rPr/>
        <w:t>2.27 Spielerleben und Schaden: Das System für Spielerleben und Schaden wurde hinzugefügt.</w:t>
      </w:r>
    </w:p>
    <w:p>
      <w:pPr>
        <w:pStyle w:val="Normal"/>
        <w:rPr/>
      </w:pPr>
      <w:r>
        <w:rPr/>
        <w:t>2.28 Spielerhände werden rot bei Schaden: Die Hände des Spielers werden bei Schaden rot.</w:t>
      </w:r>
    </w:p>
    <w:p>
      <w:pPr>
        <w:pStyle w:val="Normal"/>
        <w:rPr/>
      </w:pPr>
      <w:r>
        <w:rPr/>
        <w:t>2.29 Gegnerverhalten optimiert: Das Verhalten der Gegner wurde weiter optimiert.</w:t>
      </w:r>
    </w:p>
    <w:p>
      <w:pPr>
        <w:pStyle w:val="Normal"/>
        <w:rPr/>
      </w:pPr>
      <w:r>
        <w:rPr/>
        <w:t>2.30 Vignette bei Schaden: Eine Vignette-Effekt bei Schaden wurde hinzugefügt.</w:t>
      </w:r>
    </w:p>
    <w:p>
      <w:pPr>
        <w:pStyle w:val="Normal"/>
        <w:rPr/>
      </w:pPr>
      <w:r>
        <w:rPr/>
        <w:t>2.31 Enemy Knockback: Ein Knockback-Effekt für Gegner wurde hinzugefügt.</w:t>
      </w:r>
    </w:p>
    <w:p>
      <w:pPr>
        <w:pStyle w:val="Normal"/>
        <w:rPr/>
      </w:pPr>
      <w:r>
        <w:rPr/>
        <w:t>2.32 Änderung des Gegner-Hit-Systems: Das Treffer-System der Gegner wurde auf drei Hitboxen umgestellt.</w:t>
      </w:r>
    </w:p>
    <w:p>
      <w:pPr>
        <w:pStyle w:val="Normal"/>
        <w:rPr/>
      </w:pPr>
      <w:r>
        <w:rPr/>
        <w:t>2.33 Anpassung der Ringrotation: Die Rotation der Ringe wurde angepasst.</w:t>
      </w:r>
    </w:p>
    <w:p>
      <w:pPr>
        <w:pStyle w:val="Normal"/>
        <w:rPr/>
      </w:pPr>
      <w:r>
        <w:rPr/>
        <w:t>2.34 Soundeffekte: Soundeffekte für Aktionen wurden hinzugefügt.</w:t>
      </w:r>
    </w:p>
    <w:p>
      <w:pPr>
        <w:pStyle w:val="Normal"/>
        <w:rPr/>
      </w:pPr>
      <w:r>
        <w:rPr/>
        <w:t>2.35 Änderung des Pfeils: Der Pfeil wurde auf einen VFX-Effekt umgestellt.</w:t>
      </w:r>
    </w:p>
    <w:p>
      <w:pPr>
        <w:pStyle w:val="Normal"/>
        <w:rPr/>
      </w:pPr>
      <w:r>
        <w:rPr/>
        <w:t>2.36 Haptisches Feedback: Haptisches Feedback wurde hinzugefügt.</w:t>
      </w:r>
    </w:p>
    <w:p>
      <w:pPr>
        <w:pStyle w:val="Normal"/>
        <w:rPr/>
      </w:pPr>
      <w:r>
        <w:rPr/>
        <w:t>2.37 Knockback verbessert: Der Knockback-Effekt wurde verbessert.</w:t>
      </w:r>
    </w:p>
    <w:p>
      <w:pPr>
        <w:pStyle w:val="Normal"/>
        <w:rPr/>
      </w:pPr>
      <w:r>
        <w:rPr/>
        <w:t>2.38 Schwarze Todesvignette: Eine schwarze Todesvignette wurde hinzugefügt.</w:t>
      </w:r>
    </w:p>
    <w:p>
      <w:pPr>
        <w:pStyle w:val="Normal"/>
        <w:rPr/>
      </w:pPr>
      <w:r>
        <w:rPr/>
        <w:t>2.39 Änderungen an der Vignette: Weitere Anpassungen an der Vignette wurden durchgeführt.</w:t>
      </w:r>
    </w:p>
    <w:p>
      <w:pPr>
        <w:pStyle w:val="Normal"/>
        <w:rPr/>
      </w:pPr>
      <w:r>
        <w:rPr/>
        <w:t>2.40 Tutorialgegner: Ein Tutorialgegner wurde hinzugefügt.</w:t>
      </w:r>
    </w:p>
    <w:p>
      <w:pPr>
        <w:pStyle w:val="Normal"/>
        <w:rPr/>
      </w:pPr>
      <w:r>
        <w:rPr/>
        <w:t>2.41 Besserer Blocking-State: Der Blocking-State wurde verbessert.</w:t>
      </w:r>
    </w:p>
    <w:p>
      <w:pPr>
        <w:pStyle w:val="Normal"/>
        <w:rPr/>
      </w:pPr>
      <w:r>
        <w:rPr/>
        <w:t>2.42 Änderung des Hit-Sounds: Der Hit-Sound wurde geändert und neue Musik hinzugefügt.</w:t>
      </w:r>
    </w:p>
    <w:p>
      <w:pPr>
        <w:pStyle w:val="Normal"/>
        <w:rPr/>
      </w:pPr>
      <w:r>
        <w:rPr/>
        <w:t>2.43 Implementierung des Tutorialgegners: Der Tutorialgegner wurde implementiert.</w:t>
      </w:r>
    </w:p>
    <w:p>
      <w:pPr>
        <w:pStyle w:val="Normal"/>
        <w:rPr/>
      </w:pPr>
      <w:r>
        <w:rPr/>
        <w:t>2.44 Layered Animationen: Layered Animationen wurden hinzugefügt.</w:t>
      </w:r>
    </w:p>
    <w:p>
      <w:pPr>
        <w:pStyle w:val="Normal"/>
        <w:rPr/>
      </w:pPr>
      <w:r>
        <w:rPr/>
        <w:t>2.45 Game Over Screen: Ein Game Over Screen wurde hinzugefügt.</w:t>
      </w:r>
    </w:p>
    <w:p>
      <w:pPr>
        <w:pStyle w:val="Normal"/>
        <w:rPr/>
      </w:pPr>
      <w:r>
        <w:rPr/>
        <w:t>2.46 Strahl mit Fade-Effekt: Ein Strahl mit Hinein- und Hinausfaden wurde hinzugefügt.</w:t>
      </w:r>
    </w:p>
    <w:p>
      <w:pPr>
        <w:pStyle w:val="Normal"/>
        <w:rPr/>
      </w:pPr>
      <w:r>
        <w:rPr/>
        <w:t>2.47 Gegner herausfordern: Die Logik, dass Gegner den Spieler selbst herausfordern, wurde implementiert.</w:t>
      </w:r>
    </w:p>
    <w:p>
      <w:pPr>
        <w:pStyle w:val="Heading1"/>
        <w:rPr/>
      </w:pPr>
      <w:r>
        <w:rPr/>
        <w:t>Spielmechanik</w:t>
      </w:r>
    </w:p>
    <w:p>
      <w:pPr>
        <w:pStyle w:val="Normal"/>
        <w:rPr/>
      </w:pPr>
      <w:r>
        <w:rPr/>
        <w:t>Die Spielmechanik des VR-Schwertkampfspiels umfasst eine Reihe von Funktionen und Effekten, die das Spielerlebnis realistischer und immersiver gestalten.</w:t>
      </w:r>
    </w:p>
    <w:p>
      <w:pPr>
        <w:pStyle w:val="Normal"/>
        <w:rPr/>
      </w:pPr>
      <w:r>
        <w:rPr/>
        <w:t>- Schwertphysik: Die Schwertphysik wurde sorgfältig entwickelt, um realistische Bewegungen und Treffer zu simulieren.</w:t>
      </w:r>
    </w:p>
    <w:p>
      <w:pPr>
        <w:pStyle w:val="Normal"/>
        <w:rPr/>
      </w:pPr>
      <w:r>
        <w:rPr/>
        <w:t>- Automatische Bewegung: Wie im Wii-Spiel bewegt sich der Spieler automatisch, um die Immersion zu erhöhen.</w:t>
      </w:r>
    </w:p>
    <w:p>
      <w:pPr>
        <w:pStyle w:val="Normal"/>
        <w:rPr/>
      </w:pPr>
      <w:r>
        <w:rPr/>
        <w:t>- Herausforderungssystem: Gegner können durch das Zeigen mit dem Schwert herausgefordert werden oder sie fordern den Spieler selbst heraus.</w:t>
      </w:r>
    </w:p>
    <w:p>
      <w:pPr>
        <w:pStyle w:val="Normal"/>
        <w:rPr/>
      </w:pPr>
      <w:r>
        <w:rPr/>
        <w:t>- Lebensleiste und Schadenssystem: Eine Lebensleiste zeigt die Gesundheit des Spielers an, und ein Schadenssystem regelt die Auswirkungen von Treffern.</w:t>
      </w:r>
    </w:p>
    <w:p>
      <w:pPr>
        <w:pStyle w:val="Normal"/>
        <w:rPr/>
      </w:pPr>
      <w:r>
        <w:rPr/>
        <w:t>- Schwert-Grab-Mechanik: Der Spieler kann das Schwert greifen und schwingen, was zu einer realistischeren Erfahrung beiträgt.</w:t>
      </w:r>
    </w:p>
    <w:p>
      <w:pPr>
        <w:pStyle w:val="Normal"/>
        <w:rPr/>
      </w:pPr>
      <w:r>
        <w:rPr/>
        <w:t>- Kampfverhalten und Bossgegner: Gegner haben ein komplexes Kampfverhalten, und es gibt Bossgegner mit speziellen Fähigkeiten.</w:t>
      </w:r>
    </w:p>
    <w:p>
      <w:pPr>
        <w:pStyle w:val="Normal"/>
        <w:rPr/>
      </w:pPr>
      <w:r>
        <w:rPr/>
        <w:t>- Haptisches Feedback und Soundeffekte: Diese Effekte verstärken die Immersion und das Spielerlebnis.</w:t>
      </w:r>
    </w:p>
    <w:p>
      <w:pPr>
        <w:pStyle w:val="Normal"/>
        <w:rPr/>
      </w:pPr>
      <w:r>
        <w:rPr/>
        <w:t>- Vignette-Effekt und Knockback: Diese Effekte wurden hinzugefügt, um visuelles Feedback und ein besseres Gefühl für Treffer zu geben.</w:t>
      </w:r>
    </w:p>
    <w:p>
      <w:pPr>
        <w:pStyle w:val="Heading1"/>
        <w:rPr/>
      </w:pPr>
      <w:r>
        <w:rPr/>
        <w:t>Hierarchie von Dateien</w:t>
      </w:r>
    </w:p>
    <w:p>
      <w:pPr>
        <w:pStyle w:val="Normal"/>
        <w:rPr/>
      </w:pPr>
      <w:r>
        <w:rPr/>
        <w:t>Um die Struktur des Projekts klar darzustellen, wird ein UML-Diagramm erstellt, das die wichtigsten Komponenten und deren Beziehungen zeigt.</w:t>
      </w:r>
    </w:p>
    <w:p>
      <w:pPr>
        <w:pStyle w:val="Normal"/>
        <w:rPr/>
      </w:pPr>
      <w:r>
        <w:rPr/>
        <w:t>Dateien und Mechaniken im Detail: Jeder hat Platz, seine Dateien und Mechaniken zu erklären und detailliert zu beschreiben.</w:t>
      </w:r>
    </w:p>
    <w:p>
      <w:pPr>
        <w:pStyle w:val="Heading1"/>
        <w:rPr/>
      </w:pPr>
      <w:r>
        <w:rPr/>
        <w:t>Fehler im Projekt und Positive Erfahrungen</w:t>
      </w:r>
    </w:p>
    <w:p>
      <w:pPr>
        <w:pStyle w:val="Normal"/>
        <w:rPr/>
      </w:pPr>
      <w:r>
        <w:rPr/>
        <w:t>Im Verlauf des Projekts traten verschiedene Fehler auf, die jedoch zur Verbesserung der Endqualität beitrugen. Positive Erfahrungen umfassen die erfolgreiche Implementierung komplexer Spielmechaniken und das Erreichen eines hohen Grades an Immersion.</w:t>
      </w:r>
    </w:p>
    <w:p>
      <w:pPr>
        <w:pStyle w:val="Heading1"/>
        <w:rPr/>
      </w:pPr>
      <w:r>
        <w:rPr/>
        <w:t>Ausblick auf die Zukunft und Verbesserungen</w:t>
      </w:r>
    </w:p>
    <w:p>
      <w:pPr>
        <w:pStyle w:val="Normal"/>
        <w:rPr/>
      </w:pPr>
      <w:r>
        <w:rPr/>
        <w:t>In Zukunft könnten weitere Verbesserungen vorgenommen werden, wie z.B. die Optimierung der Grafik, die Hinzufügung weiterer Gegnertypen und Spielmodi sowie die Verbesserung der Benutzerfreundlichkeit und Performance.</w:t>
      </w:r>
    </w:p>
    <w:p>
      <w:pPr>
        <w:pStyle w:val="Heading1"/>
        <w:rPr/>
      </w:pPr>
      <w:r>
        <w:rPr/>
        <w:t>Fazit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Das Projekt war ein großer Erfolg und hat gezeigt, dass es möglich ist, ein immersives und realistisches VR-Schwertkampfspiel zu entwickeln. Die Erfahrungen und Erkenntnisse aus diesem Projekt werden zukünftige Entwicklungen im Bereich der VR-Spiele beeinflussen.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9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5</Pages>
  <Words>964</Words>
  <Characters>6659</Characters>
  <CharactersWithSpaces>7543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2024-06-26T23:06:07Z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